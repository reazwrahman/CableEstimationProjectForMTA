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Comparisons shown below - Reaz Rahman - 6/26/2020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