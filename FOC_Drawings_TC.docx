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 Elevator Project: Fiber Optics Drawings</w:t>
      </w:r>
    </w:p>
    <w:p>
      <w:pPr>
        <w:pStyle w:val="ListBullet"/>
      </w:pPr>
      <w:r>
        <w:t>FOC-102 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FOC-102 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FOC-103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FOC-103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FOC-104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FOC-104 : 207TH STREET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FOC-202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FOC-202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FOC-203 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FOC-203 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FOC-204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FOC-204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FOC-205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FOC-205 : 34TH HERALD SQUARE STATION 6TH AVE (IND)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FOC-302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FOC-302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FOC-303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FOC-303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FOC-304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FOC-304 : 34TH HERALD SQUARE STATION BROADWAY (BMT)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FOC-402 : FLATBUSH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FOC-402 : FLATBUSH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FOC-502 : CHURCH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FOC-502 : CHURCH AVE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FOC-602 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FOC-602 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FOC-603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FOC-603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FOC-604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FOC-604 : JAMAICA CENTER PARSONS/ ARCHER STATION below: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